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B030" w14:textId="77777777" w:rsidR="00F812E9" w:rsidRDefault="00093E5B">
      <w:pPr>
        <w:pStyle w:val="Title"/>
      </w:pPr>
      <w:r>
        <w:t>TERMINAL_ZERO_ARCHITECTURE</w:t>
      </w:r>
    </w:p>
    <w:p w14:paraId="666A04B7" w14:textId="77777777" w:rsidR="00F812E9" w:rsidRDefault="00093E5B">
      <w:r>
        <w:t>Last Updated: 2025-05-23 17:23:40</w:t>
      </w:r>
    </w:p>
    <w:p w14:paraId="0C43D42C" w14:textId="77777777" w:rsidR="00F812E9" w:rsidRDefault="00093E5B">
      <w:pPr>
        <w:pStyle w:val="Heading1"/>
      </w:pPr>
      <w:r>
        <w:t>🚀</w:t>
      </w:r>
      <w:r>
        <w:t xml:space="preserve"> ACTIVE PIPELINES</w:t>
      </w:r>
    </w:p>
    <w:p w14:paraId="212F60D8" w14:textId="77777777" w:rsidR="00F812E9" w:rsidRDefault="00093E5B">
      <w:r>
        <w:t>- Discord: #alpha-feed, sniper-alerts, patch-logs</w:t>
      </w:r>
      <w:r>
        <w:br/>
        <w:t>- Telegram: Terminal Zero (via MultiFeed Bot)</w:t>
      </w:r>
      <w:r>
        <w:br/>
        <w:t>- Copy.Money: Wallet tracking (exported wallets)</w:t>
      </w:r>
      <w:r>
        <w:br/>
        <w:t xml:space="preserve">- Helius Webhooks: </w:t>
      </w:r>
      <w:r>
        <w:t>Phantom wallet event tracking</w:t>
      </w:r>
      <w:r>
        <w:br/>
        <w:t>- Dexscreener: Token discovery + sniper TXNs</w:t>
      </w:r>
      <w:r>
        <w:br/>
        <w:t>- Birdeye: Early launch detection</w:t>
      </w:r>
      <w:r>
        <w:br/>
      </w:r>
    </w:p>
    <w:p w14:paraId="31A31589" w14:textId="77777777" w:rsidR="00F812E9" w:rsidRDefault="00093E5B">
      <w:pPr>
        <w:pStyle w:val="Heading1"/>
      </w:pPr>
      <w:r>
        <w:t>🧰</w:t>
      </w:r>
      <w:r>
        <w:t xml:space="preserve"> TOOLS + INTEGRATIONS</w:t>
      </w:r>
    </w:p>
    <w:p w14:paraId="587E0528" w14:textId="77777777" w:rsidR="00F812E9" w:rsidRDefault="00093E5B">
      <w:r>
        <w:t>- Banana Gun: Solana sniper engine</w:t>
      </w:r>
      <w:r>
        <w:br/>
        <w:t>- Helius API: Wallet + TX monitoring</w:t>
      </w:r>
      <w:r>
        <w:br/>
        <w:t>- MultiFeed Pro Bot: Telegram → Discord feed bridg</w:t>
      </w:r>
      <w:r>
        <w:t>e</w:t>
      </w:r>
      <w:r>
        <w:br/>
        <w:t>- Google Sheets: GOD-EYE filter, Patchbook, Phase Logs</w:t>
      </w:r>
      <w:r>
        <w:br/>
        <w:t>- OpenAI ChatGPT: Strategic decision engine</w:t>
      </w:r>
    </w:p>
    <w:p w14:paraId="7598A7F2" w14:textId="77777777" w:rsidR="00F812E9" w:rsidRDefault="00093E5B">
      <w:pPr>
        <w:pStyle w:val="Heading1"/>
      </w:pPr>
      <w:r>
        <w:t>🌐</w:t>
      </w:r>
      <w:r>
        <w:t xml:space="preserve"> SUPPORTING SITES / SERVICES</w:t>
      </w:r>
    </w:p>
    <w:p w14:paraId="7C6FD5A3" w14:textId="77777777" w:rsidR="00F812E9" w:rsidRDefault="00093E5B">
      <w:r>
        <w:t>- https://dexscreener.com</w:t>
      </w:r>
      <w:r>
        <w:br/>
        <w:t>- https://birdeye.so</w:t>
      </w:r>
      <w:r>
        <w:br/>
        <w:t>- https://rugcheck.xyz</w:t>
      </w:r>
      <w:r>
        <w:br/>
        <w:t>- https://solscan.io</w:t>
      </w:r>
      <w:r>
        <w:br/>
        <w:t>- https://bubblemaps.io</w:t>
      </w:r>
      <w:r>
        <w:br/>
        <w:t>- https:/</w:t>
      </w:r>
      <w:r>
        <w:t>/raydium.io</w:t>
      </w:r>
      <w:r>
        <w:br/>
        <w:t>- https://pump.fun</w:t>
      </w:r>
    </w:p>
    <w:p w14:paraId="6963CF9D" w14:textId="77777777" w:rsidR="00F812E9" w:rsidRDefault="00093E5B">
      <w:pPr>
        <w:pStyle w:val="Heading1"/>
      </w:pPr>
      <w:r>
        <w:t>🔒</w:t>
      </w:r>
      <w:r>
        <w:t xml:space="preserve"> SYSTEM DEPENDENCIES</w:t>
      </w:r>
    </w:p>
    <w:p w14:paraId="3520AE8D" w14:textId="77777777" w:rsidR="00F812E9" w:rsidRDefault="00093E5B">
      <w:r>
        <w:t>- Phantom Wallet (connected via Helius)</w:t>
      </w:r>
      <w:r>
        <w:br/>
        <w:t>- Webhooks (Discord, Helius)</w:t>
      </w:r>
      <w:r>
        <w:br/>
        <w:t>- Manual uploads of GOD-EYE / Resurrection stack</w:t>
      </w:r>
      <w:r>
        <w:br/>
        <w:t>- Active thread memory or .docx sync reinjection</w:t>
      </w:r>
    </w:p>
    <w:p w14:paraId="41D51C02" w14:textId="77777777" w:rsidR="00F812E9" w:rsidRDefault="00093E5B">
      <w:pPr>
        <w:pStyle w:val="Heading1"/>
      </w:pPr>
      <w:r>
        <w:lastRenderedPageBreak/>
        <w:t>🧠</w:t>
      </w:r>
      <w:r>
        <w:t xml:space="preserve"> AUTONOMOUS ACTIONS (PHASE 5)</w:t>
      </w:r>
    </w:p>
    <w:p w14:paraId="27A048D4" w14:textId="77777777" w:rsidR="00F812E9" w:rsidRDefault="00093E5B">
      <w:r>
        <w:t>- S</w:t>
      </w:r>
      <w:r>
        <w:t>elf-patching GOD-EYE filter</w:t>
      </w:r>
      <w:r>
        <w:br/>
        <w:t>- Trade execution suggestions (or automatic if enabled)</w:t>
      </w:r>
      <w:r>
        <w:br/>
        <w:t>- Discord alert dispatching</w:t>
      </w:r>
      <w:r>
        <w:br/>
        <w:t>- Periodic resurrection reminders</w:t>
      </w:r>
      <w:r>
        <w:br/>
        <w:t>- Patchnote + blacklist updates</w:t>
      </w:r>
    </w:p>
    <w:sectPr w:rsidR="00F81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E5B"/>
    <w:rsid w:val="0015074B"/>
    <w:rsid w:val="0029639D"/>
    <w:rsid w:val="00326F90"/>
    <w:rsid w:val="006A6D3B"/>
    <w:rsid w:val="00AA1D8D"/>
    <w:rsid w:val="00B47730"/>
    <w:rsid w:val="00CB0664"/>
    <w:rsid w:val="00F81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7A7F0"/>
  <w14:defaultImageDpi w14:val="300"/>
  <w15:docId w15:val="{5AF57572-D4B9-43EA-8C12-22FC8EBD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Vanni Vu Tran</cp:lastModifiedBy>
  <cp:revision>2</cp:revision>
  <dcterms:created xsi:type="dcterms:W3CDTF">2025-05-23T17:25:00Z</dcterms:created>
  <dcterms:modified xsi:type="dcterms:W3CDTF">2025-05-23T17:25:00Z</dcterms:modified>
  <cp:category/>
</cp:coreProperties>
</file>